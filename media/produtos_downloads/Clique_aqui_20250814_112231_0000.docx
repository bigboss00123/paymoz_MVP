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28" w:after="0"/>
        <w:ind w:left="0" w:right="0"/>
      </w:pPr>
    </w:p>
    <w:p>
      <w:pPr>
        <w:autoSpaceDN w:val="0"/>
        <w:autoSpaceDE w:val="0"/>
        <w:widowControl/>
        <w:spacing w:line="1560" w:lineRule="exact" w:before="464" w:after="0"/>
        <w:ind w:left="0" w:right="0" w:firstLine="0"/>
        <w:jc w:val="center"/>
      </w:pPr>
      <w:hyperlink r:id="rId9" w:history="1">
        <w:r>
          <w:rPr>
            <w:rStyle w:val="Hyperlink"/>
            <w:rFonts w:ascii="Open Sans" w:hAnsi="Open Sans" w:eastAsia="Open Sans" w:cs="Open Sans"/>
            <w:sz w:val="156.0"/>
            <w:b/>
            <w:color w:val="000000"/>
            <w:u w:val="single"/>
            <w:spacing w:val="-10"/>
          </w:rPr>
          <w:t>Clique aqui</w:t>
        </w:r>
      </w:hyperlink>
      <w:r>
        <w:rPr>
          <w:spacing w:val="-10"/>
          <w:rFonts w:ascii="Open Sans" w:hAnsi="Open Sans" w:eastAsia="Open Sans"/>
          <w:b/>
          <w:color w:val="000000"/>
          <w:sz w:val="156"/>
          <w:u w:val="single"/>
        </w:rPr>
        <w:t xml:space="preserve"> </w:t>
      </w:r>
    </w:p>
    <w:sectPr w:rsidR="00FC693F" w:rsidRPr="0006063C" w:rsidSect="00034616">
      <w:pgSz w:w="16200" w:h="20250"/>
      <w:pgMar w:top="240" w:right="240" w:bottom="240" w:left="2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adiant-skin-plan.lovable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